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FE" w:rsidRDefault="00D72EB8">
      <w:pPr>
        <w:pStyle w:val="Title"/>
      </w:pPr>
      <w:r>
        <w:t>Cilia</w:t>
      </w:r>
      <w:r w:rsidR="00E26264">
        <w:t>GUI</w:t>
      </w:r>
      <w:bookmarkStart w:id="0" w:name="_GoBack"/>
      <w:bookmarkEnd w:id="0"/>
      <w:r>
        <w:t xml:space="preserve"> – Installation and User Guide</w:t>
      </w:r>
    </w:p>
    <w:p w:rsidR="001064FE" w:rsidRDefault="00D72EB8">
      <w:pPr>
        <w:pStyle w:val="Heading1"/>
      </w:pPr>
      <w:r>
        <w:t>Installation</w:t>
      </w:r>
    </w:p>
    <w:p w:rsidR="001064FE" w:rsidRDefault="00D72EB8">
      <w:r>
        <w:t>This video describes the installation of the CiliaDetect App.</w:t>
      </w:r>
    </w:p>
    <w:p w:rsidR="001064FE" w:rsidRDefault="00D72EB8">
      <w:r>
        <w:t>To run the toolbox, you need to:</w:t>
      </w:r>
    </w:p>
    <w:p w:rsidR="001064FE" w:rsidRDefault="00D72EB8">
      <w:r>
        <w:t>1. Install MATLAB (2021 or later).</w:t>
      </w:r>
    </w:p>
    <w:p w:rsidR="001064FE" w:rsidRDefault="00D72EB8">
      <w:r>
        <w:t xml:space="preserve">   - MATLAB is not free; check with your institution for access.</w:t>
      </w:r>
    </w:p>
    <w:p w:rsidR="001064FE" w:rsidRDefault="00D72EB8">
      <w:r>
        <w:t xml:space="preserve">   - If you cannot get a license, contact me — we may try a standalone version of the program.</w:t>
      </w:r>
    </w:p>
    <w:p w:rsidR="001064FE" w:rsidRPr="008F1C5A" w:rsidRDefault="00D72EB8">
      <w:pPr>
        <w:rPr>
          <w:lang w:val="fr-FR"/>
        </w:rPr>
      </w:pPr>
      <w:r>
        <w:t xml:space="preserve">   </w:t>
      </w:r>
      <w:r w:rsidRPr="008F1C5A">
        <w:rPr>
          <w:lang w:val="fr-FR"/>
        </w:rPr>
        <w:t>- Installation instructions: https://www.mathworks.com/help/install/ug/install-products-with-</w:t>
      </w:r>
      <w:r w:rsidRPr="008F1C5A">
        <w:rPr>
          <w:lang w:val="fr-FR"/>
        </w:rPr>
        <w:t>internet-connection.html</w:t>
      </w:r>
    </w:p>
    <w:p w:rsidR="001064FE" w:rsidRDefault="00D72EB8">
      <w:r w:rsidRPr="008F1C5A">
        <w:rPr>
          <w:lang w:val="fr-FR"/>
        </w:rPr>
        <w:t xml:space="preserve">   </w:t>
      </w:r>
      <w:r>
        <w:t>- During installation, make sure to install the following toolboxes:</w:t>
      </w:r>
    </w:p>
    <w:p w:rsidR="001064FE" w:rsidRPr="008F1C5A" w:rsidRDefault="00D72EB8">
      <w:pPr>
        <w:rPr>
          <w:b/>
        </w:rPr>
      </w:pPr>
      <w:r>
        <w:t xml:space="preserve">     • </w:t>
      </w:r>
      <w:r w:rsidRPr="008F1C5A">
        <w:rPr>
          <w:b/>
        </w:rPr>
        <w:t>Statistics and Machine Learning Toolbox</w:t>
      </w:r>
    </w:p>
    <w:p w:rsidR="001064FE" w:rsidRPr="008F1C5A" w:rsidRDefault="00D72EB8">
      <w:pPr>
        <w:rPr>
          <w:b/>
        </w:rPr>
      </w:pPr>
      <w:r w:rsidRPr="008F1C5A">
        <w:rPr>
          <w:b/>
        </w:rPr>
        <w:t xml:space="preserve">     • Image Processing Toolbox</w:t>
      </w:r>
    </w:p>
    <w:p w:rsidR="001064FE" w:rsidRDefault="00D72EB8">
      <w:r>
        <w:t>2. Download the code from GitHub:</w:t>
      </w:r>
    </w:p>
    <w:p w:rsidR="001064FE" w:rsidRDefault="00D72EB8">
      <w:r>
        <w:t xml:space="preserve">   - Repository: https://github.com/pmgarderes</w:t>
      </w:r>
      <w:r>
        <w:t>/CiliaDetect2.0</w:t>
      </w:r>
    </w:p>
    <w:p w:rsidR="001064FE" w:rsidRDefault="00D72EB8">
      <w:r>
        <w:t xml:space="preserve">   - Click 'Download as ZIP file'.</w:t>
      </w:r>
    </w:p>
    <w:p w:rsidR="001064FE" w:rsidRDefault="00D72EB8">
      <w:r>
        <w:t>3. Unzip and place the folder on your hard drive.</w:t>
      </w:r>
    </w:p>
    <w:p w:rsidR="001064FE" w:rsidRDefault="00D72EB8">
      <w:r>
        <w:t xml:space="preserve">   - Example: on Windows, I use WinRAR and put the files into a folder named ciliaGUI_demo at the root of C:/.</w:t>
      </w:r>
    </w:p>
    <w:p w:rsidR="001064FE" w:rsidRDefault="00D72EB8">
      <w:pPr>
        <w:pStyle w:val="Heading1"/>
      </w:pPr>
      <w:r>
        <w:t>Launching a Session</w:t>
      </w:r>
    </w:p>
    <w:p w:rsidR="001064FE" w:rsidRDefault="00D72EB8">
      <w:r>
        <w:t>4. Navigate to the folde</w:t>
      </w:r>
      <w:r>
        <w:t>r and find Full_GUI.m.</w:t>
      </w:r>
    </w:p>
    <w:p w:rsidR="001064FE" w:rsidRDefault="00D72EB8">
      <w:r>
        <w:t xml:space="preserve">   - Double-click it. If MATLAB is not open, this will automatically launch MATLAB and set the current folder correctly.</w:t>
      </w:r>
    </w:p>
    <w:p w:rsidR="001064FE" w:rsidRDefault="00D72EB8">
      <w:r>
        <w:lastRenderedPageBreak/>
        <w:t>⚠</w:t>
      </w:r>
      <w:r>
        <w:t>️</w:t>
      </w:r>
      <w:r>
        <w:t xml:space="preserve"> Make sure the current folder in MATLAB (shown in the top bar) contains Full_GUI.m. If it doesn’t, adjust it m</w:t>
      </w:r>
      <w:r>
        <w:t>anually.</w:t>
      </w:r>
      <w:r w:rsidR="008F1C5A" w:rsidRPr="008F1C5A">
        <w:rPr>
          <w:noProof/>
          <w:lang w:eastAsia="fr-FR"/>
        </w:rPr>
        <w:t xml:space="preserve"> </w:t>
      </w:r>
      <w:r w:rsidR="008F1C5A">
        <w:rPr>
          <w:noProof/>
          <w:lang w:eastAsia="fr-FR"/>
        </w:rPr>
        <w:sym w:font="Wingdings" w:char="F0E0"/>
      </w:r>
      <w:r w:rsidR="008F1C5A">
        <w:rPr>
          <w:noProof/>
          <w:lang w:eastAsia="fr-FR"/>
        </w:rPr>
        <w:t xml:space="preserve"> it should like like this ( roughly)  </w:t>
      </w:r>
      <w:r w:rsidR="008F1C5A">
        <w:rPr>
          <w:noProof/>
          <w:lang w:eastAsia="fr-FR"/>
        </w:rPr>
        <w:br/>
      </w:r>
      <w:r w:rsidR="008F1C5A">
        <w:rPr>
          <w:noProof/>
          <w:lang w:val="fr-FR" w:eastAsia="fr-FR"/>
        </w:rPr>
        <w:drawing>
          <wp:inline distT="0" distB="0" distL="0" distR="0" wp14:anchorId="6EABC425" wp14:editId="4E909FF3">
            <wp:extent cx="2981325" cy="1674354"/>
            <wp:effectExtent l="0" t="0" r="0" b="2540"/>
            <wp:docPr id="2" name="Picture 2" descr="C:\Data\Images_Coralie\code_v2\CiliaDetect2.0\images\Launch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Images_Coralie\code_v2\CiliaDetect2.0\images\LaunchSes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45" cy="16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4FE" w:rsidRDefault="00D72EB8">
      <w:r>
        <w:t>5. Start a session:</w:t>
      </w:r>
    </w:p>
    <w:p w:rsidR="001064FE" w:rsidRDefault="00D72EB8">
      <w:r>
        <w:t xml:space="preserve">   - Go to the Editor panel.</w:t>
      </w:r>
    </w:p>
    <w:p w:rsidR="008F1C5A" w:rsidRDefault="00D72EB8">
      <w:r>
        <w:t xml:space="preserve">   - With </w:t>
      </w:r>
      <w:proofErr w:type="spellStart"/>
      <w:r>
        <w:t>Full_GUI.m</w:t>
      </w:r>
      <w:proofErr w:type="spellEnd"/>
      <w:r>
        <w:t xml:space="preserve"> active</w:t>
      </w:r>
      <w:r w:rsidR="008F1C5A">
        <w:t xml:space="preserve"> (double click </w:t>
      </w:r>
      <w:proofErr w:type="spellStart"/>
      <w:r w:rsidR="008F1C5A">
        <w:t>Full_GUI</w:t>
      </w:r>
      <w:proofErr w:type="spellEnd"/>
      <w:r w:rsidR="008F1C5A">
        <w:t xml:space="preserve"> in </w:t>
      </w:r>
      <w:proofErr w:type="spellStart"/>
      <w:r w:rsidR="008F1C5A">
        <w:t>matlab</w:t>
      </w:r>
      <w:proofErr w:type="spellEnd"/>
      <w:r w:rsidR="008F1C5A">
        <w:t xml:space="preserve"> to make sure it’s active</w:t>
      </w:r>
    </w:p>
    <w:p w:rsidR="001064FE" w:rsidRDefault="008F1C5A" w:rsidP="008F1C5A">
      <w:r>
        <w:t xml:space="preserve">    -</w:t>
      </w:r>
      <w:r w:rsidR="00D72EB8">
        <w:t xml:space="preserve"> click Run.</w:t>
      </w:r>
    </w:p>
    <w:p w:rsidR="001064FE" w:rsidRDefault="00D72EB8">
      <w:pPr>
        <w:pStyle w:val="Heading1"/>
      </w:pPr>
      <w:r>
        <w:t>Preprocessing – Z-Planes</w:t>
      </w:r>
    </w:p>
    <w:p w:rsidR="001064FE" w:rsidRDefault="00D72EB8">
      <w:r>
        <w:t>6. Prepare your microscopy images before using the GUI.</w:t>
      </w:r>
    </w:p>
    <w:p w:rsidR="001064FE" w:rsidRDefault="00D72EB8">
      <w:r>
        <w:t xml:space="preserve">   - The program only reads </w:t>
      </w:r>
      <w:r w:rsidR="008F1C5A">
        <w:t>*_</w:t>
      </w:r>
      <w:proofErr w:type="spellStart"/>
      <w:proofErr w:type="gramStart"/>
      <w:r>
        <w:t>reduced</w:t>
      </w:r>
      <w:r w:rsidR="008F1C5A">
        <w:t>.mat</w:t>
      </w:r>
      <w:proofErr w:type="spellEnd"/>
      <w:r>
        <w:t xml:space="preserve"> </w:t>
      </w:r>
      <w:r w:rsidR="008F1C5A">
        <w:t>,</w:t>
      </w:r>
      <w:proofErr w:type="gramEnd"/>
      <w:r w:rsidR="008F1C5A">
        <w:t xml:space="preserve"> i.e. </w:t>
      </w:r>
      <w:r>
        <w:t>files</w:t>
      </w:r>
      <w:r w:rsidR="008F1C5A">
        <w:t xml:space="preserve"> formatted for </w:t>
      </w:r>
      <w:proofErr w:type="spellStart"/>
      <w:r w:rsidR="008F1C5A">
        <w:t>matlab</w:t>
      </w:r>
      <w:proofErr w:type="spellEnd"/>
      <w:r w:rsidR="008F1C5A">
        <w:t>.  Thus we need to pre-process microscopy image and format them</w:t>
      </w:r>
      <w:r>
        <w:t>.</w:t>
      </w:r>
    </w:p>
    <w:p w:rsidR="001064FE" w:rsidRDefault="00D72EB8">
      <w:r>
        <w:t xml:space="preserve">   - Strategy: </w:t>
      </w:r>
      <w:r>
        <w:t>reduce the n</w:t>
      </w:r>
      <w:r>
        <w:t xml:space="preserve">umber of frames in a </w:t>
      </w:r>
      <w:r w:rsidR="008F1C5A">
        <w:t>to a few</w:t>
      </w:r>
      <w:r>
        <w:t xml:space="preserve"> averaged </w:t>
      </w:r>
      <w:r w:rsidR="008F1C5A">
        <w:t xml:space="preserve">Z-planes </w:t>
      </w:r>
      <w:proofErr w:type="gramStart"/>
      <w:r w:rsidR="008F1C5A">
        <w:t>( down</w:t>
      </w:r>
      <w:proofErr w:type="gramEnd"/>
      <w:r w:rsidR="008F1C5A">
        <w:t xml:space="preserve"> to a single Z-plane)</w:t>
      </w:r>
      <w:r>
        <w:t>, so multiple Z-planes can be separated from the same Z-stack.</w:t>
      </w:r>
    </w:p>
    <w:p w:rsidR="001064FE" w:rsidRDefault="00D72EB8">
      <w:r>
        <w:t>To preprocess:</w:t>
      </w:r>
    </w:p>
    <w:p w:rsidR="001064FE" w:rsidRDefault="00D72EB8">
      <w:r>
        <w:t xml:space="preserve">   1. Click the 'Pre-process' button.</w:t>
      </w:r>
    </w:p>
    <w:p w:rsidR="001064FE" w:rsidRDefault="00D72EB8">
      <w:r>
        <w:t xml:space="preserve">   2. Enter the downsampling factor (number of frames to average together).</w:t>
      </w:r>
    </w:p>
    <w:p w:rsidR="001064FE" w:rsidRDefault="00D72EB8">
      <w:r>
        <w:t xml:space="preserve">      - Example: enter '1000' to collapse the full stack into a single </w:t>
      </w:r>
      <w:r w:rsidR="008F1C5A">
        <w:t>Z-plane</w:t>
      </w:r>
      <w:r>
        <w:t>.</w:t>
      </w:r>
    </w:p>
    <w:p w:rsidR="001064FE" w:rsidRDefault="00D72EB8">
      <w:r>
        <w:t xml:space="preserve">   3. A file browser window will open. Navigate to the folder containing your microscopy files.</w:t>
      </w:r>
    </w:p>
    <w:p w:rsidR="001064FE" w:rsidRDefault="00D72EB8">
      <w:r>
        <w:t xml:space="preserve">      ⚠</w:t>
      </w:r>
      <w:r>
        <w:t>️</w:t>
      </w:r>
      <w:r>
        <w:t xml:space="preserve"> </w:t>
      </w:r>
      <w:proofErr w:type="gramStart"/>
      <w:r>
        <w:t>You</w:t>
      </w:r>
      <w:proofErr w:type="gramEnd"/>
      <w:r>
        <w:t xml:space="preserve"> will not see the individual files — just select the directory</w:t>
      </w:r>
      <w:r w:rsidR="008F1C5A">
        <w:t xml:space="preserve"> where the files are located</w:t>
      </w:r>
      <w:r>
        <w:t>.</w:t>
      </w:r>
    </w:p>
    <w:p w:rsidR="001064FE" w:rsidRDefault="00D72EB8">
      <w:r>
        <w:t xml:space="preserve">   4. </w:t>
      </w:r>
      <w:r>
        <w:t>The GUI text box will display messages ('WAIT') and begin downsampling.</w:t>
      </w:r>
    </w:p>
    <w:p w:rsidR="001064FE" w:rsidRDefault="00D72EB8">
      <w:r>
        <w:t>Notes:</w:t>
      </w:r>
    </w:p>
    <w:p w:rsidR="001064FE" w:rsidRDefault="00D72EB8">
      <w:r>
        <w:lastRenderedPageBreak/>
        <w:t xml:space="preserve">   - Preprocessing large stacks may take a long time. </w:t>
      </w:r>
      <w:r>
        <w:t>Tip: you can batch-process many files overnight.</w:t>
      </w:r>
    </w:p>
    <w:p w:rsidR="001064FE" w:rsidRDefault="00D72EB8">
      <w:r>
        <w:t xml:space="preserve">   - Output: a new folder 'Matlab_quantif' is created. Each original fi</w:t>
      </w:r>
      <w:r>
        <w:t>le generates a reduced version with the suffix '_reduced.mat'.</w:t>
      </w:r>
    </w:p>
    <w:p w:rsidR="001064FE" w:rsidRDefault="00D72EB8">
      <w:pPr>
        <w:pStyle w:val="Heading1"/>
      </w:pPr>
      <w:r>
        <w:t>Loading a File</w:t>
      </w:r>
    </w:p>
    <w:p w:rsidR="001064FE" w:rsidRDefault="00D72EB8">
      <w:r>
        <w:t>7. Load files into the GUI:</w:t>
      </w:r>
    </w:p>
    <w:p w:rsidR="001064FE" w:rsidRDefault="00D72EB8">
      <w:r>
        <w:t xml:space="preserve">   - Only files ending in '_reduced.mat' can be loaded.</w:t>
      </w:r>
    </w:p>
    <w:p w:rsidR="001064FE" w:rsidRDefault="00D72EB8">
      <w:r>
        <w:t xml:space="preserve">   - Click 'Select File', navigate to the directory, and choose the file.</w:t>
      </w:r>
    </w:p>
    <w:p w:rsidR="001064FE" w:rsidRDefault="00D72EB8">
      <w:pPr>
        <w:pStyle w:val="Heading1"/>
      </w:pPr>
      <w:r>
        <w:t>GUI Display</w:t>
      </w:r>
    </w:p>
    <w:p w:rsidR="001064FE" w:rsidRDefault="00D72EB8">
      <w:r>
        <w:t>8. The c</w:t>
      </w:r>
      <w:r>
        <w:t>entral panel displays one Z-plane in one channel.</w:t>
      </w:r>
    </w:p>
    <w:p w:rsidR="001064FE" w:rsidRDefault="00D72EB8">
      <w:r>
        <w:t xml:space="preserve">   - Adjust fluorescence intensity with numeric keypad: /, *, -, +.</w:t>
      </w:r>
    </w:p>
    <w:p w:rsidR="001064FE" w:rsidRDefault="00D72EB8">
      <w:r>
        <w:t xml:space="preserve">     • These settings apply across all Z-planes in the same channel but not across channels.</w:t>
      </w:r>
    </w:p>
    <w:p w:rsidR="001064FE" w:rsidRDefault="00D72EB8">
      <w:r>
        <w:t xml:space="preserve">   - Navigate between channels: left/right ar</w:t>
      </w:r>
      <w:r>
        <w:t>row keys.</w:t>
      </w:r>
    </w:p>
    <w:p w:rsidR="001064FE" w:rsidRDefault="00D72EB8">
      <w:r>
        <w:t xml:space="preserve">   - Navigate between Z-planes: up/down arrow keys.</w:t>
      </w:r>
    </w:p>
    <w:p w:rsidR="001064FE" w:rsidRDefault="00D72EB8">
      <w:pPr>
        <w:pStyle w:val="Heading1"/>
      </w:pPr>
      <w:r>
        <w:t>Detecting ROIs</w:t>
      </w:r>
    </w:p>
    <w:p w:rsidR="001064FE" w:rsidRDefault="00D72EB8">
      <w:r>
        <w:t>9. To add a new ROI:</w:t>
      </w:r>
    </w:p>
    <w:p w:rsidR="001064FE" w:rsidRDefault="00D72EB8">
      <w:r>
        <w:t xml:space="preserve">   - Left-click directly on the cilium (not beside it).</w:t>
      </w:r>
    </w:p>
    <w:p w:rsidR="001064FE" w:rsidRDefault="00D72EB8">
      <w:r>
        <w:t xml:space="preserve">   - Press Space.</w:t>
      </w:r>
    </w:p>
    <w:p w:rsidR="001064FE" w:rsidRDefault="00D72EB8">
      <w:r>
        <w:t xml:space="preserve">   - The program segments the cilium around your click.</w:t>
      </w:r>
    </w:p>
    <w:p w:rsidR="001064FE" w:rsidRDefault="00D72EB8">
      <w:r>
        <w:t xml:space="preserve">   - If detection fails (e.g., low contrast), it will appear as a single point.</w:t>
      </w:r>
    </w:p>
    <w:p w:rsidR="001064FE" w:rsidRDefault="00D72EB8">
      <w:r>
        <w:t xml:space="preserve">     • Delete failed detections by pressing U once (undo).</w:t>
      </w:r>
    </w:p>
    <w:p w:rsidR="001064FE" w:rsidRDefault="00D72EB8">
      <w:r>
        <w:t>⚠</w:t>
      </w:r>
      <w:r>
        <w:t>️</w:t>
      </w:r>
      <w:r>
        <w:t xml:space="preserve"> Do not leave empty ROIs.</w:t>
      </w:r>
    </w:p>
    <w:p w:rsidR="001064FE" w:rsidRDefault="00D72EB8">
      <w:pPr>
        <w:pStyle w:val="Heading1"/>
      </w:pPr>
      <w:r>
        <w:t>Parameters to Adjust Detection</w:t>
      </w:r>
    </w:p>
    <w:p w:rsidR="001064FE" w:rsidRDefault="00D72EB8">
      <w:r>
        <w:t>10. Sensitivity is the key parameter.</w:t>
      </w:r>
    </w:p>
    <w:p w:rsidR="001064FE" w:rsidRDefault="00D72EB8">
      <w:r>
        <w:t xml:space="preserve">   - Recommended range: 0.3–0.7 (use 0.4–0.5 in most cases).</w:t>
      </w:r>
    </w:p>
    <w:p w:rsidR="001064FE" w:rsidRDefault="00D72EB8">
      <w:r>
        <w:lastRenderedPageBreak/>
        <w:t xml:space="preserve">   - Higher sensitivity: easier detection, less accurate ROIs.</w:t>
      </w:r>
    </w:p>
    <w:p w:rsidR="001064FE" w:rsidRDefault="00D72EB8">
      <w:r>
        <w:t xml:space="preserve">   - Lower sensitivity: stricter detection, fewer but more accurate ROIs.</w:t>
      </w:r>
    </w:p>
    <w:p w:rsidR="001064FE" w:rsidRDefault="00D72EB8">
      <w:pPr>
        <w:pStyle w:val="Heading1"/>
      </w:pPr>
      <w:r>
        <w:t>Merging ROIs</w:t>
      </w:r>
    </w:p>
    <w:p w:rsidR="001064FE" w:rsidRDefault="00D72EB8">
      <w:r>
        <w:t>11. If a cilium is split across Z-planes or i</w:t>
      </w:r>
      <w:r>
        <w:t>ncompletely detected:</w:t>
      </w:r>
    </w:p>
    <w:p w:rsidR="001064FE" w:rsidRDefault="00D72EB8">
      <w:r>
        <w:t xml:space="preserve">   - Click near the junction point.</w:t>
      </w:r>
    </w:p>
    <w:p w:rsidR="001064FE" w:rsidRDefault="00D72EB8">
      <w:r>
        <w:t xml:space="preserve">   - Press M to merge ROIs (works if they are close enough).</w:t>
      </w:r>
    </w:p>
    <w:p w:rsidR="001064FE" w:rsidRDefault="00D72EB8">
      <w:pPr>
        <w:pStyle w:val="Heading1"/>
      </w:pPr>
      <w:r>
        <w:t>Deleting ROIs</w:t>
      </w:r>
    </w:p>
    <w:p w:rsidR="001064FE" w:rsidRDefault="00D72EB8">
      <w:r>
        <w:t>12. To delete ROIs:</w:t>
      </w:r>
    </w:p>
    <w:p w:rsidR="001064FE" w:rsidRDefault="00D72EB8">
      <w:r>
        <w:t xml:space="preserve">   - Single ROI: click near it and press S.</w:t>
      </w:r>
    </w:p>
    <w:p w:rsidR="001064FE" w:rsidRDefault="00D72EB8">
      <w:r>
        <w:t xml:space="preserve">   - All ROIs: click 'Clear Detections'.</w:t>
      </w:r>
    </w:p>
    <w:p w:rsidR="001064FE" w:rsidRDefault="00D72EB8">
      <w:pPr>
        <w:pStyle w:val="Heading1"/>
      </w:pPr>
      <w:r>
        <w:t>Other Useful Butto</w:t>
      </w:r>
      <w:r>
        <w:t>ns</w:t>
      </w:r>
    </w:p>
    <w:p w:rsidR="001064FE" w:rsidRDefault="00D72EB8">
      <w:r>
        <w:t>13. Refresh ROI display: press R.</w:t>
      </w:r>
    </w:p>
    <w:p w:rsidR="001064FE" w:rsidRDefault="00D72EB8">
      <w:pPr>
        <w:pStyle w:val="Heading1"/>
      </w:pPr>
      <w:r>
        <w:t>Saving Detections</w:t>
      </w:r>
    </w:p>
    <w:p w:rsidR="001064FE" w:rsidRDefault="00D72EB8">
      <w:r>
        <w:t>14. Save your work:</w:t>
      </w:r>
    </w:p>
    <w:p w:rsidR="001064FE" w:rsidRDefault="00D72EB8">
      <w:r>
        <w:t xml:space="preserve">   - Click 'Save Detections' at any time.</w:t>
      </w:r>
    </w:p>
    <w:p w:rsidR="001064FE" w:rsidRDefault="00D72EB8">
      <w:r>
        <w:t xml:space="preserve">   - This creates a new file in 'Matlab_quantif' inside 'reduced_stack/'.</w:t>
      </w:r>
    </w:p>
    <w:p w:rsidR="001064FE" w:rsidRDefault="00D72EB8">
      <w:r>
        <w:t xml:space="preserve">   - File name format: originalName_reduced_cilia_detections.mat</w:t>
      </w:r>
    </w:p>
    <w:p w:rsidR="001064FE" w:rsidRDefault="00D72EB8">
      <w:r>
        <w:t xml:space="preserve">   - Next time you open the reduced file, saved detections load automatically.</w:t>
      </w:r>
    </w:p>
    <w:p w:rsidR="001064FE" w:rsidRDefault="00D72EB8">
      <w:r>
        <w:t>⚠</w:t>
      </w:r>
      <w:r>
        <w:t>️</w:t>
      </w:r>
      <w:r>
        <w:t xml:space="preserve"> Only load '_reduced.mat' files. Do not load detection files directly.</w:t>
      </w:r>
    </w:p>
    <w:p w:rsidR="001064FE" w:rsidRDefault="00D72EB8">
      <w:pPr>
        <w:pStyle w:val="Heading1"/>
      </w:pPr>
      <w:r>
        <w:t>Visualizing Masks</w:t>
      </w:r>
    </w:p>
    <w:p w:rsidR="001064FE" w:rsidRDefault="00D72EB8">
      <w:r>
        <w:t>15. To view ROI and background masks:</w:t>
      </w:r>
    </w:p>
    <w:p w:rsidR="001064FE" w:rsidRDefault="00D72EB8">
      <w:r>
        <w:t xml:space="preserve">   - Click 'Visualize Masks'.</w:t>
      </w:r>
    </w:p>
    <w:p w:rsidR="001064FE" w:rsidRDefault="00D72EB8">
      <w:r>
        <w:t xml:space="preserve">   - Two images wi</w:t>
      </w:r>
      <w:r>
        <w:t>ll appear:</w:t>
      </w:r>
    </w:p>
    <w:p w:rsidR="001064FE" w:rsidRDefault="00D72EB8">
      <w:r>
        <w:t xml:space="preserve">     • Left: cilia mask overlay.</w:t>
      </w:r>
    </w:p>
    <w:p w:rsidR="001064FE" w:rsidRDefault="00D72EB8">
      <w:r>
        <w:lastRenderedPageBreak/>
        <w:t xml:space="preserve">     • Right: background mask.</w:t>
      </w:r>
    </w:p>
    <w:p w:rsidR="001064FE" w:rsidRDefault="00D72EB8">
      <w:r>
        <w:t xml:space="preserve">   - Images are saved automatically.</w:t>
      </w:r>
    </w:p>
    <w:p w:rsidR="001064FE" w:rsidRDefault="00D72EB8">
      <w:r>
        <w:t xml:space="preserve">   - Adjustable parameters:</w:t>
      </w:r>
    </w:p>
    <w:p w:rsidR="001064FE" w:rsidRDefault="00D72EB8">
      <w:r>
        <w:t xml:space="preserve">     • Padding: gap between ROI and background (pixels).</w:t>
      </w:r>
    </w:p>
    <w:p w:rsidR="001064FE" w:rsidRDefault="00D72EB8">
      <w:r>
        <w:t xml:space="preserve">     • Background mask width (pixels).</w:t>
      </w:r>
    </w:p>
    <w:p w:rsidR="001064FE" w:rsidRDefault="00D72EB8">
      <w:pPr>
        <w:pStyle w:val="Heading1"/>
      </w:pPr>
      <w:r>
        <w:t xml:space="preserve">Quantify and Save </w:t>
      </w:r>
      <w:r>
        <w:t>Fluorescence</w:t>
      </w:r>
    </w:p>
    <w:p w:rsidR="001064FE" w:rsidRDefault="00D72EB8">
      <w:r>
        <w:t>16. To export quantified data:</w:t>
      </w:r>
    </w:p>
    <w:p w:rsidR="001064FE" w:rsidRDefault="00D72EB8">
      <w:r>
        <w:t xml:space="preserve">   - Click 'Quantify and Save Fluorescence'.</w:t>
      </w:r>
    </w:p>
    <w:p w:rsidR="001064FE" w:rsidRDefault="00D72EB8">
      <w:r>
        <w:t xml:space="preserve">   - Creates one Excel file (.xls) per image in 'Matlab_quantif/'.</w:t>
      </w:r>
    </w:p>
    <w:p w:rsidR="001064FE" w:rsidRDefault="00D72EB8">
      <w:r>
        <w:t xml:space="preserve">   - Each row = one cilium.</w:t>
      </w:r>
    </w:p>
    <w:p w:rsidR="001064FE" w:rsidRDefault="00D72EB8">
      <w:r>
        <w:t>Fluorescence outputs (per channel):</w:t>
      </w:r>
    </w:p>
    <w:p w:rsidR="001064FE" w:rsidRDefault="00D72EB8">
      <w:r>
        <w:t xml:space="preserve">   • F_StackSum_ch# – sum across the</w:t>
      </w:r>
      <w:r>
        <w:t xml:space="preserve"> Z-stack.</w:t>
      </w:r>
    </w:p>
    <w:p w:rsidR="001064FE" w:rsidRDefault="00D72EB8">
      <w:r>
        <w:t xml:space="preserve">   • F_plan_ch# – mean in the Z-plane.</w:t>
      </w:r>
    </w:p>
    <w:p w:rsidR="001064FE" w:rsidRDefault="00D72EB8">
      <w:r>
        <w:t>Morphological measures (if metadata available):</w:t>
      </w:r>
    </w:p>
    <w:p w:rsidR="001064FE" w:rsidRDefault="00D72EB8">
      <w:r>
        <w:t xml:space="preserve">   • Length (µm)</w:t>
      </w:r>
    </w:p>
    <w:p w:rsidR="001064FE" w:rsidRDefault="00D72EB8">
      <w:r>
        <w:t xml:space="preserve">   • Width (µm)</w:t>
      </w:r>
    </w:p>
    <w:p w:rsidR="001064FE" w:rsidRDefault="00D72EB8">
      <w:r>
        <w:t xml:space="preserve">   • Curviness (length/chord length)</w:t>
      </w:r>
    </w:p>
    <w:p w:rsidR="001064FE" w:rsidRDefault="00D72EB8">
      <w:r>
        <w:t xml:space="preserve">   • Length/Width ratio</w:t>
      </w:r>
    </w:p>
    <w:p w:rsidR="001064FE" w:rsidRDefault="00D72EB8">
      <w:r>
        <w:t xml:space="preserve">   • Area (µm²)</w:t>
      </w:r>
    </w:p>
    <w:p w:rsidR="001064FE" w:rsidRDefault="00D72EB8">
      <w:r>
        <w:t>Notes:</w:t>
      </w:r>
    </w:p>
    <w:p w:rsidR="001064FE" w:rsidRDefault="00D72EB8">
      <w:r>
        <w:t xml:space="preserve">   - Both methods correct for background.</w:t>
      </w:r>
    </w:p>
    <w:p w:rsidR="001064FE" w:rsidRDefault="00D72EB8">
      <w:r>
        <w:t xml:space="preserve">   - Both are valid for comparisons if exposure and Z-range are similar.</w:t>
      </w:r>
    </w:p>
    <w:p w:rsidR="001064FE" w:rsidRDefault="00D72EB8">
      <w:r>
        <w:t xml:space="preserve">   - Recommendation:</w:t>
      </w:r>
    </w:p>
    <w:p w:rsidR="001064FE" w:rsidRDefault="00D72EB8">
      <w:r>
        <w:t xml:space="preserve">     • Use stack sum if Z-range &gt; cilium span.</w:t>
      </w:r>
    </w:p>
    <w:p w:rsidR="001064FE" w:rsidRDefault="00D72EB8">
      <w:r>
        <w:t xml:space="preserve">     • Use mean method otherwise.</w:t>
      </w:r>
    </w:p>
    <w:p w:rsidR="001064FE" w:rsidRDefault="00D72EB8">
      <w:pPr>
        <w:pStyle w:val="Heading1"/>
      </w:pPr>
      <w:r>
        <w:lastRenderedPageBreak/>
        <w:t>Editing Parameters</w:t>
      </w:r>
    </w:p>
    <w:p w:rsidR="001064FE" w:rsidRDefault="00D72EB8">
      <w:r>
        <w:t>17. Parameters are user-editable:</w:t>
      </w:r>
    </w:p>
    <w:p w:rsidR="001064FE" w:rsidRDefault="00D72EB8">
      <w:r>
        <w:t xml:space="preserve">   - Any parameter can be mo</w:t>
      </w:r>
      <w:r>
        <w:t>dified.</w:t>
      </w:r>
    </w:p>
    <w:p w:rsidR="001064FE" w:rsidRDefault="00D72EB8">
      <w:r>
        <w:t xml:space="preserve">   - Settings are automatically saved and reloaded in the next session.</w:t>
      </w:r>
    </w:p>
    <w:sectPr w:rsidR="001064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4FE"/>
    <w:rsid w:val="0015074B"/>
    <w:rsid w:val="0029639D"/>
    <w:rsid w:val="00326F90"/>
    <w:rsid w:val="007B6B71"/>
    <w:rsid w:val="008F1C5A"/>
    <w:rsid w:val="00AA1D8D"/>
    <w:rsid w:val="00B47730"/>
    <w:rsid w:val="00CB0664"/>
    <w:rsid w:val="00D72EB8"/>
    <w:rsid w:val="00E262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330833-333C-4CBD-9DBB-C372EAA7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Pierre Garderes</cp:lastModifiedBy>
  <cp:revision>4</cp:revision>
  <cp:lastPrinted>2025-09-18T19:56:00Z</cp:lastPrinted>
  <dcterms:created xsi:type="dcterms:W3CDTF">2025-09-18T19:55:00Z</dcterms:created>
  <dcterms:modified xsi:type="dcterms:W3CDTF">2025-09-18T19:56:00Z</dcterms:modified>
</cp:coreProperties>
</file>